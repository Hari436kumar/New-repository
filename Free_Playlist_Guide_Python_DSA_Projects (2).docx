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Best Free YouTube Playlists for Python + DSA + Projects</w:t>
      </w:r>
    </w:p>
    <w:p>
      <w:pPr>
        <w:pStyle w:val="Heading1"/>
      </w:pPr>
      <w:r>
        <w:t>WEEK 1: Python Basics for Beginners</w:t>
      </w:r>
    </w:p>
    <w:p>
      <w:r>
        <w:t>- Python (English): https://www.youtube.com/watch?v=rfscVS0vtbw</w:t>
      </w:r>
    </w:p>
    <w:p>
      <w:r>
        <w:t>- Python (Hindi): https://www.youtube.com/playlist?list=PLu0W_9lII9ajLcqRcj4PoEihkukF_OTzA</w:t>
      </w:r>
    </w:p>
    <w:p>
      <w:pPr>
        <w:pStyle w:val="Heading1"/>
      </w:pPr>
      <w:r>
        <w:t>WEEK 2: DSA Easy + Mini Projects</w:t>
      </w:r>
    </w:p>
    <w:p>
      <w:r>
        <w:t>- DSA Basics (Codebasics): https://www.youtube.com/playlist?list=PLeo1K3hjS3uu_n_a__MI_KktGTLYopZ12</w:t>
      </w:r>
    </w:p>
    <w:p>
      <w:r>
        <w:t>- Mini Projects: https://www.youtube.com/playlist?list=PLgPJX9sVy92yVOtd4xAg1cv0hRr4yNw3k</w:t>
      </w:r>
    </w:p>
    <w:p>
      <w:pPr>
        <w:pStyle w:val="Heading1"/>
      </w:pPr>
      <w:r>
        <w:t>WEEK 3: DSA Medium + Real Projects</w:t>
      </w:r>
    </w:p>
    <w:p>
      <w:r>
        <w:t>- Advanced DSA (Apna College): https://www.youtube.com/playlist?list=PLfqMhTWNBTe0b2nM6JHVCnAkhQRGiZMSJ</w:t>
      </w:r>
    </w:p>
    <w:p>
      <w:r>
        <w:t>- Real Projects: https://www.youtube.com/playlist?list=PLzMcBGfZo4-n4vJJybUVV3Un_NFS5EOgX</w:t>
      </w:r>
    </w:p>
    <w:p>
      <w:pPr>
        <w:pStyle w:val="Heading1"/>
      </w:pPr>
      <w:r>
        <w:t>WEEK 4: Final Project + Git + Resume</w:t>
      </w:r>
    </w:p>
    <w:p>
      <w:r>
        <w:t>- Git &amp; GitHub: https://www.youtube.com/watch?v=apGV9Kg7ics</w:t>
      </w:r>
    </w:p>
    <w:p>
      <w:r>
        <w:t>- Resume Tips: https://www.youtube.com/watch?v=YYW9AP7xjFY</w:t>
      </w:r>
    </w:p>
    <w:p>
      <w:r>
        <w:t>- Python Resume Project: https://www.youtube.com/watch?v=GQp1zzTwrIg</w:t>
      </w:r>
    </w:p>
    <w:p>
      <w:pPr>
        <w:pStyle w:val="Heading1"/>
      </w:pPr>
      <w:r>
        <w:t>BONUS: Daily DSA Practice</w:t>
      </w:r>
    </w:p>
    <w:p>
      <w:r>
        <w:t>- Striver's SDE Sheet: https://takeuforward.org/interviews/strivers-sde-sheet-top-coding-interview-problems/</w:t>
      </w:r>
    </w:p>
    <w:p>
      <w:r>
        <w:t>- LeetCode Easy (Love Babbar): https://www.youtube.com/playlist?list=PLKhlp2qtUcSYmFSBWQCT1z5Z9oHkBJgZx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